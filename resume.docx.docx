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  <w:r/>
      <w:r/>
      <w:r/>
      <w:r/>
      <w:r/>
      <w:r/>
      <w:r/>
    </w:p>
    <w:p>
      <w:pPr>
        <w:pStyle w:val="Heading1"/>
      </w:pPr>
      <w:r>
        <w:t>Khushal Sindhav</w:t>
      </w:r>
      <w:r/>
    </w:p>
    <w:p>
      <w:r/>
      <w:r>
        <w:t>Full Stack Developer</w:t>
      </w:r>
      <w:r/>
    </w:p>
    <w:p>
      <w:r/>
      <w:r>
        <w:t>B.Tech | Artificial Intelligence &amp; Data Science | IIT Jodhpur</w:t>
      </w:r>
      <w:r/>
      <w:r/>
      <w:r/>
      <w:r>
        <w:t>📞 +91-9328576258</w:t>
      </w:r>
      <w:r/>
      <w:r>
        <w:t>🔗 KhushalSindhav</w:t>
      </w:r>
      <w:r/>
      <w:r>
        <w:t>⚡ MagnusCarlsen26</w:t>
      </w:r>
      <w:r/>
      <w:r>
        <w:t>🏆 MagnusCarlsen</w:t>
      </w:r>
      <w:r/>
      <w:r>
        <w:t>👨‍💻 khushal2003</w:t>
      </w:r>
      <w:r/>
      <w:r/>
      <w:r/>
      <w:r/>
      <w:r/>
      <w:r/>
      <w:r/>
    </w:p>
    <w:p>
      <w:pPr>
        <w:pStyle w:val="Heading2"/>
      </w:pPr>
      <w:r>
        <w:t>Summary</w:t>
      </w:r>
      <w:r/>
      <w:r/>
    </w:p>
    <w:p>
      <w:r/>
      <w:r>
        <w:t>I am a passionate Engineer who likes to solve real life difficult problems. I am a fast learner, who can adapt to fast paced enviorments and slow paced enviorments. Linux is my daily driver.</w:t>
      </w:r>
      <w:r/>
      <w:r/>
      <w:r/>
      <w:r/>
      <w:r/>
    </w:p>
    <w:p>
      <w:pPr>
        <w:pStyle w:val="Heading2"/>
      </w:pPr>
      <w:r>
        <w:t>Education</w:t>
      </w:r>
      <w:r/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Institution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Degree/Class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Percentage</w:t>
            </w:r>
          </w:p>
        </w:tc>
      </w:tr>
      <w:tr>
        <w:tc>
          <w:tcPr>
            <w:tcW w:type="dxa" w:w="2160"/>
          </w:tcPr>
          <w:p>
            <w:r>
              <w:t>IIT Jodhpur</w:t>
            </w:r>
          </w:p>
        </w:tc>
        <w:tc>
          <w:tcPr>
            <w:tcW w:type="dxa" w:w="2160"/>
          </w:tcPr>
          <w:p>
            <w:r>
              <w:t>B.Tech in AI &amp; Data Science</w:t>
            </w:r>
          </w:p>
        </w:tc>
        <w:tc>
          <w:tcPr>
            <w:tcW w:type="dxa" w:w="2160"/>
          </w:tcPr>
          <w:p>
            <w:r>
              <w:t>May 2025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JHASV, Surat</w:t>
            </w:r>
          </w:p>
        </w:tc>
        <w:tc>
          <w:tcPr>
            <w:tcW w:type="dxa" w:w="2160"/>
          </w:tcPr>
          <w:p>
            <w:r>
              <w:t>Class 12</w:t>
            </w:r>
          </w:p>
        </w:tc>
        <w:tc>
          <w:tcPr>
            <w:tcW w:type="dxa" w:w="2160"/>
          </w:tcPr>
          <w:p>
            <w:r>
              <w:t>May 2021</w:t>
            </w:r>
          </w:p>
        </w:tc>
        <w:tc>
          <w:tcPr>
            <w:tcW w:type="dxa" w:w="2160"/>
          </w:tcPr>
          <w:p>
            <w:r>
              <w:t>93%</w:t>
            </w:r>
          </w:p>
        </w:tc>
      </w:tr>
      <w:tr>
        <w:tc>
          <w:tcPr>
            <w:tcW w:type="dxa" w:w="2160"/>
          </w:tcPr>
          <w:p>
            <w:r>
              <w:t>JHASV, Surat</w:t>
            </w:r>
          </w:p>
        </w:tc>
        <w:tc>
          <w:tcPr>
            <w:tcW w:type="dxa" w:w="2160"/>
          </w:tcPr>
          <w:p>
            <w:r>
              <w:t>Class 10</w:t>
            </w:r>
          </w:p>
        </w:tc>
        <w:tc>
          <w:tcPr>
            <w:tcW w:type="dxa" w:w="2160"/>
          </w:tcPr>
          <w:p>
            <w:r>
              <w:t>May 2019</w:t>
            </w:r>
          </w:p>
        </w:tc>
        <w:tc>
          <w:tcPr>
            <w:tcW w:type="dxa" w:w="2160"/>
          </w:tcPr>
          <w:p>
            <w:r>
              <w:t>91%</w:t>
            </w:r>
          </w:p>
        </w:tc>
      </w:tr>
    </w:tbl>
    <w:p>
      <w:r/>
      <w:r/>
      <w:r/>
      <w:r/>
      <w:r/>
    </w:p>
    <w:p>
      <w:pPr>
        <w:pStyle w:val="Heading2"/>
      </w:pPr>
      <w:r>
        <w:t>Skills</w:t>
      </w:r>
      <w:r/>
      <w:r/>
      <w:r/>
      <w:r/>
    </w:p>
    <w:p>
      <w:pPr>
        <w:pStyle w:val="Heading3"/>
      </w:pPr>
      <w:r>
        <w:t>Languages</w:t>
      </w:r>
      <w:r/>
      <w:r/>
      <w:r>
        <w:t>C/C++</w:t>
      </w:r>
      <w:r/>
      <w:r>
        <w:t>JavaScript</w:t>
      </w:r>
      <w:r/>
      <w:r>
        <w:t>Python</w:t>
      </w:r>
      <w:r/>
      <w:r/>
      <w:r/>
      <w:r/>
    </w:p>
    <w:p>
      <w:pPr>
        <w:pStyle w:val="Heading3"/>
      </w:pPr>
      <w:r>
        <w:t>Full Stack</w:t>
      </w:r>
      <w:r/>
      <w:r/>
      <w:r>
        <w:t>React</w:t>
      </w:r>
      <w:r/>
      <w:r>
        <w:t>NextJS</w:t>
      </w:r>
      <w:r/>
      <w:r>
        <w:t>Bootstrap</w:t>
      </w:r>
      <w:r/>
      <w:r>
        <w:t>Tailwind</w:t>
      </w:r>
      <w:r/>
      <w:r>
        <w:t>MongoDB</w:t>
      </w:r>
      <w:r/>
      <w:r>
        <w:t>NodeJS</w:t>
      </w:r>
      <w:r/>
      <w:r>
        <w:t>Flask</w:t>
      </w:r>
      <w:r/>
      <w:r/>
      <w:r/>
      <w:r/>
    </w:p>
    <w:p>
      <w:pPr>
        <w:pStyle w:val="Heading3"/>
      </w:pPr>
      <w:r>
        <w:t>DevOps</w:t>
      </w:r>
      <w:r/>
      <w:r/>
      <w:r>
        <w:t>AWS</w:t>
      </w:r>
      <w:r/>
      <w:r>
        <w:t>Firebase</w:t>
      </w:r>
      <w:r/>
      <w:r>
        <w:t>Docker</w:t>
      </w:r>
      <w:r/>
      <w:r>
        <w:t>Kubernetes</w:t>
      </w:r>
      <w:r/>
      <w:r/>
      <w:r/>
      <w:r/>
      <w:r/>
      <w:r/>
      <w:r/>
      <w:r/>
    </w:p>
    <w:p>
      <w:pPr>
        <w:pStyle w:val="Heading2"/>
      </w:pPr>
      <w:r>
        <w:t>Experience</w:t>
      </w:r>
      <w:r/>
      <w:r/>
      <w:r/>
      <w:r/>
    </w:p>
    <w:p>
      <w:pPr>
        <w:pStyle w:val="Heading3"/>
      </w:pPr>
      <w:r>
        <w:t>Oasis of Ideas</w:t>
      </w:r>
      <w:r/>
    </w:p>
    <w:p>
      <w:r/>
      <w:r>
        <w:t>Feb 2025 – May 2025</w:t>
      </w:r>
      <w:r/>
      <w:r/>
    </w:p>
    <w:p>
      <w:r/>
      <w:r>
        <w:t>LinkedIn</w:t>
      </w:r>
      <w:r/>
      <w:r/>
      <w:r>
        <w:t>Python</w:t>
      </w:r>
      <w:r/>
      <w:r>
        <w:t>Asyncio</w:t>
      </w:r>
      <w:r/>
      <w:r>
        <w:t>OpenRouter</w:t>
      </w:r>
      <w:r/>
      <w:r>
        <w:t>AWS EC2</w:t>
      </w:r>
      <w:r/>
      <w:r>
        <w:t>tmux</w:t>
      </w:r>
      <w:r/>
      <w:r/>
      <w:r/>
    </w:p>
    <w:p>
      <w:pPr>
        <w:pStyle w:val="ListBullet"/>
        <w:spacing w:line="240" w:lineRule="auto"/>
        <w:ind w:left="720"/>
      </w:pPr>
      <w:r/>
      <w:r>
        <w:t>Solely designed, implemented, and maintained an end-to-end system for scraping and processing startup ideas.</w:t>
      </w:r>
      <w:r/>
    </w:p>
    <w:p>
      <w:pPr>
        <w:pStyle w:val="ListBullet"/>
        <w:spacing w:line="240" w:lineRule="auto"/>
        <w:ind w:left="720"/>
      </w:pPr>
      <w:r/>
      <w:r>
        <w:t>Scraped data from multiple websites using asynchronous Python programming.</w:t>
      </w:r>
      <w:r/>
    </w:p>
    <w:p>
      <w:pPr>
        <w:pStyle w:val="ListBullet"/>
        <w:spacing w:line="240" w:lineRule="auto"/>
        <w:ind w:left="720"/>
      </w:pPr>
      <w:r/>
      <w:r>
        <w:t>Processed scraped content via multi-stage LLM pipelines powered by OpenAI, DeepSeek, and Gemini.</w:t>
      </w:r>
      <w:r/>
    </w:p>
    <w:p>
      <w:pPr>
        <w:pStyle w:val="ListBullet"/>
        <w:spacing w:line="240" w:lineRule="auto"/>
        <w:ind w:left="720"/>
      </w:pPr>
      <w:r/>
      <w:r>
        <w:t>Deployed and scaled the system across 8 AWS EC2 instances; used tmux for concurrent task management.</w:t>
      </w:r>
      <w:r/>
    </w:p>
    <w:p>
      <w:pPr>
        <w:pStyle w:val="ListBullet"/>
        <w:spacing w:line="240" w:lineRule="auto"/>
        <w:ind w:left="720"/>
      </w:pPr>
      <w:r/>
      <w:r>
        <w:t>Built a fully automated pipeline for idea extraction, filtering, and curation using LLMs.</w:t>
      </w:r>
      <w:r/>
      <w:r/>
      <w:r/>
      <w:r/>
      <w:r/>
      <w:r/>
      <w:r/>
    </w:p>
    <w:p>
      <w:pPr>
        <w:pStyle w:val="Heading2"/>
      </w:pPr>
      <w:r>
        <w:t>Projects</w:t>
      </w:r>
      <w:r/>
      <w:r/>
      <w:r/>
      <w:r/>
    </w:p>
    <w:p>
      <w:pPr>
        <w:pStyle w:val="Heading3"/>
      </w:pPr>
      <w:r>
        <w:t>SURVEY PORTAL</w:t>
      </w:r>
      <w:r/>
    </w:p>
    <w:p>
      <w:r/>
      <w:r>
        <w:t>Dec 2024</w:t>
      </w:r>
      <w:r/>
      <w:r/>
      <w:r/>
    </w:p>
    <w:p>
      <w:r/>
      <w:r>
        <w:t>Dr. Dweepobotee Brahma</w:t>
      </w:r>
      <w:r/>
      <w:hyperlink r:id="rId9">
        <w:r>
          <w:rPr>
            <w:color w:val="0000EE"/>
            <w:u w:val="single"/>
          </w:rPr>
          <w:t>Github</w:t>
        </w:r>
      </w:hyperlink>
      <w:r/>
      <w:r/>
      <w:r/>
      <w:r>
        <w:t>NextJS</w:t>
      </w:r>
      <w:r/>
      <w:r>
        <w:t>TailwindCSS</w:t>
      </w:r>
      <w:r/>
      <w:r>
        <w:t>Vercel</w:t>
      </w:r>
      <w:r/>
      <w:r>
        <w:t>NodeJS</w:t>
      </w:r>
      <w:r/>
      <w:r>
        <w:t>Firestore</w:t>
      </w:r>
      <w:r/>
      <w:r>
        <w:t>Firebase functions</w:t>
      </w:r>
      <w:r/>
      <w:r>
        <w:t>AWS EC2</w:t>
      </w:r>
      <w:r/>
      <w:r/>
      <w:r/>
    </w:p>
    <w:p>
      <w:pPr>
        <w:pStyle w:val="ListBullet"/>
        <w:spacing w:line="240" w:lineRule="auto"/>
        <w:ind w:left="720"/>
      </w:pPr>
      <w:r/>
      <w:r>
        <w:t>Developed a custom survey website to conduct surveys at IIT Jodhpur.</w:t>
      </w:r>
      <w:r/>
    </w:p>
    <w:p>
      <w:pPr>
        <w:pStyle w:val="ListBullet"/>
        <w:spacing w:line="240" w:lineRule="auto"/>
        <w:ind w:left="720"/>
      </w:pPr>
      <w:r/>
      <w:r>
        <w:t>The website handled 270 users without any errors during the survey.</w:t>
      </w:r>
      <w:r/>
    </w:p>
    <w:p>
      <w:pPr>
        <w:pStyle w:val="ListBullet"/>
        <w:spacing w:line="240" w:lineRule="auto"/>
        <w:ind w:left="720"/>
      </w:pPr>
      <w:r/>
      <w:r>
        <w:t>Designed a responsive UI and implemented security measures, such as preventing users from changing or skipping responses to questions.</w:t>
      </w:r>
      <w:r/>
    </w:p>
    <w:p>
      <w:pPr>
        <w:pStyle w:val="ListBullet"/>
        <w:spacing w:line="240" w:lineRule="auto"/>
        <w:ind w:left="720"/>
      </w:pPr>
      <w:r/>
      <w:r>
        <w:t>Created a user-friendly admin panel to manage user access effectively.</w:t>
      </w:r>
      <w:r/>
      <w:r/>
      <w:r/>
      <w:r/>
      <w:r/>
    </w:p>
    <w:p>
      <w:pPr>
        <w:pStyle w:val="Heading3"/>
      </w:pPr>
      <w:r>
        <w:t>PRACTO SCRAPER</w:t>
      </w:r>
      <w:r/>
    </w:p>
    <w:p>
      <w:r/>
      <w:r>
        <w:t>Dec 2024</w:t>
      </w:r>
      <w:r/>
      <w:r/>
      <w:r/>
    </w:p>
    <w:p>
      <w:r/>
      <w:r>
        <w:t>Dr. Dweepobotee Brahma</w:t>
      </w:r>
      <w:r/>
      <w:hyperlink r:id="rId9">
        <w:r>
          <w:rPr>
            <w:color w:val="0000EE"/>
            <w:u w:val="single"/>
          </w:rPr>
          <w:t>Github</w:t>
        </w:r>
      </w:hyperlink>
      <w:r/>
      <w:r/>
      <w:r/>
      <w:r>
        <w:t>Javascript</w:t>
      </w:r>
      <w:r/>
      <w:r>
        <w:t>Docker</w:t>
      </w:r>
      <w:r/>
      <w:r>
        <w:t>Kubernetes</w:t>
      </w:r>
      <w:r/>
      <w:r>
        <w:t>Firebase</w:t>
      </w:r>
      <w:r/>
      <w:r>
        <w:t>AWS EKS</w:t>
      </w:r>
      <w:r/>
      <w:r/>
      <w:r/>
    </w:p>
    <w:p>
      <w:pPr>
        <w:pStyle w:val="ListBullet"/>
        <w:spacing w:line="240" w:lineRule="auto"/>
        <w:ind w:left="720"/>
      </w:pPr>
      <w:r/>
      <w:r>
        <w:t>Scraped data of 6600 doctors in 2 hours. From Practo for research purposes.</w:t>
      </w:r>
      <w:r/>
    </w:p>
    <w:p>
      <w:pPr>
        <w:pStyle w:val="ListBullet"/>
        <w:spacing w:line="240" w:lineRule="auto"/>
        <w:ind w:left="720"/>
      </w:pPr>
      <w:r/>
      <w:r>
        <w:t>Implemented a master-worker architecture to accomplish the task.</w:t>
      </w:r>
      <w:r/>
    </w:p>
    <w:p>
      <w:pPr>
        <w:pStyle w:val="ListBullet"/>
        <w:spacing w:line="240" w:lineRule="auto"/>
        <w:ind w:left="720"/>
      </w:pPr>
      <w:r/>
      <w:r>
        <w:t>Deployed the master using Firebase Functions and the worker using Docker containers on AWS Elastic Kubernetes Service (EKS).</w:t>
      </w:r>
      <w:r/>
    </w:p>
    <w:p>
      <w:pPr>
        <w:pStyle w:val="ListBullet"/>
        <w:spacing w:line="240" w:lineRule="auto"/>
        <w:ind w:left="720"/>
      </w:pPr>
      <w:r/>
      <w:r>
        <w:t>Addressed challenges related to efficiency, code reusability, and race conditions in Firestore.</w:t>
      </w:r>
      <w:r/>
      <w:r/>
      <w:r/>
      <w:r/>
      <w:r/>
      <w:r/>
      <w:r/>
    </w:p>
    <w:p>
      <w:pPr>
        <w:pStyle w:val="Heading2"/>
      </w:pPr>
      <w:r>
        <w:t>Achievements</w:t>
      </w:r>
      <w:r/>
      <w:r/>
      <w:r/>
    </w:p>
    <w:p>
      <w:pPr>
        <w:pStyle w:val="ListBullet"/>
        <w:spacing w:line="240" w:lineRule="auto"/>
        <w:ind w:left="720"/>
      </w:pPr>
      <w:r/>
      <w:r>
        <w:t>Made an extension to fill feedback for all courses in one click.</w:t>
      </w:r>
      <w:r/>
    </w:p>
    <w:p>
      <w:pPr>
        <w:pStyle w:val="ListBullet"/>
        <w:spacing w:line="240" w:lineRule="auto"/>
        <w:ind w:left="720"/>
      </w:pPr>
      <w:r/>
      <w:r>
        <w:t>Discovered auth vulnerability in college ERP system.</w:t>
      </w:r>
      <w:r/>
    </w:p>
    <w:p>
      <w:pPr>
        <w:pStyle w:val="ListBullet"/>
        <w:spacing w:line="240" w:lineRule="auto"/>
        <w:ind w:left="720"/>
      </w:pPr>
      <w:r/>
      <w:r>
        <w:t>Pupil at Codeforces with peak rating of 1369.</w:t>
      </w:r>
      <w:r/>
    </w:p>
    <w:p>
      <w:pPr>
        <w:pStyle w:val="ListBullet"/>
        <w:spacing w:line="240" w:lineRule="auto"/>
        <w:ind w:left="720"/>
      </w:pPr>
      <w:r/>
      <w:r>
        <w:t>Secured 352 Global rank in CodeChef Starters 92 (Div. 2).</w:t>
      </w:r>
      <w:r/>
    </w:p>
    <w:p>
      <w:pPr>
        <w:pStyle w:val="ListBullet"/>
        <w:spacing w:line="240" w:lineRule="auto"/>
        <w:ind w:left="720"/>
      </w:pPr>
      <w:r/>
      <w:r>
        <w:t>Secured 1700 rank in Google Kickstart Round C 2022.</w:t>
      </w:r>
      <w:r/>
    </w:p>
    <w:p>
      <w:pPr>
        <w:pStyle w:val="ListBullet"/>
        <w:spacing w:line="240" w:lineRule="auto"/>
        <w:ind w:left="720"/>
      </w:pPr>
      <w:r/>
      <w:r>
        <w:t>Among top 0.8% in JEE Advanced 2021.</w:t>
      </w:r>
      <w:r/>
      <w:r/>
      <w:r/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